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Şerife | 555 | s@o.com</w:t>
      </w:r>
    </w:p>
    <w:p>
      <w:pPr>
        <w:pStyle w:val="Heading1"/>
      </w:pPr>
      <w:r>
        <w:t>About Me</w:t>
      </w:r>
    </w:p>
    <w:p>
      <w:r>
        <w:t>An engineer.</w:t>
      </w:r>
    </w:p>
    <w:p>
      <w:pPr>
        <w:pStyle w:val="Heading1"/>
      </w:pPr>
      <w:r>
        <w:t>Work Experince</w:t>
      </w:r>
    </w:p>
    <w:p>
      <w:r>
        <w:rPr>
          <w:b/>
        </w:rPr>
        <w:t xml:space="preserve">T </w:t>
      </w:r>
      <w:r>
        <w:rPr>
          <w:i/>
        </w:rPr>
        <w:t>2017-Present</w:t>
        <w:br/>
      </w:r>
      <w:r>
        <w:t>Electronics Design Engineer</w:t>
      </w:r>
    </w:p>
    <w:p>
      <w:r>
        <w:rPr>
          <w:b/>
        </w:rPr>
        <w:t xml:space="preserve">YBU </w:t>
      </w:r>
      <w:r>
        <w:rPr>
          <w:i/>
        </w:rPr>
        <w:t>2012-2017</w:t>
        <w:br/>
      </w:r>
      <w:r>
        <w:t>Engineering Student</w:t>
      </w:r>
    </w:p>
    <w:p>
      <w:pPr>
        <w:pStyle w:val="Heading1"/>
      </w:pPr>
      <w:r>
        <w:t>Skills</w:t>
      </w:r>
    </w:p>
    <w:p>
      <w:pPr>
        <w:pStyle w:val="ListBullet"/>
      </w:pPr>
      <w:r>
        <w:rPr>
          <w:b/>
        </w:rPr>
        <w:t>C, Level: 3, Certificate: No</w:t>
      </w:r>
    </w:p>
    <w:p>
      <w:pPr>
        <w:pStyle w:val="ListBullet"/>
      </w:pPr>
      <w:r>
        <w:rPr>
          <w:b/>
        </w:rPr>
        <w:t>Proteus, Level: 4, Certificate: No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Şerife's first Python application.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